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Мини-гайд: Как распознать фишинговый сайт или письмо</w:t>
      </w:r>
    </w:p>
    <w:p>
      <w:pPr>
        <w:pStyle w:val="Heading2"/>
      </w:pPr>
      <w:r>
        <w:t>📌 1. Как распознать фишинговый сайт?</w:t>
      </w:r>
    </w:p>
    <w:p>
      <w:r>
        <w:t>• 🚫 Адрес начинается с http://, а не https://</w:t>
      </w:r>
    </w:p>
    <w:p>
      <w:r>
        <w:t>• 🌀 Подозрительное доменное имя (например, elsom-pay.xyz вместо elsom.kg)</w:t>
      </w:r>
    </w:p>
    <w:p>
      <w:r>
        <w:t>• 🔑 В URL есть слова: login, bonus, secure, verify, support</w:t>
      </w:r>
    </w:p>
    <w:p>
      <w:r>
        <w:t>• 🧪 Сайт просит ввести личные данные без причины</w:t>
      </w:r>
    </w:p>
    <w:p>
      <w:r>
        <w:t>• 🌐 Слишком срочные сообщения: «Аккаунт заблокирован! Срочно зайдите!»</w:t>
      </w:r>
    </w:p>
    <w:p>
      <w:pPr>
        <w:pStyle w:val="Heading2"/>
      </w:pPr>
      <w:r>
        <w:t>📬 2. Как распознать фишинговое письмо?</w:t>
      </w:r>
    </w:p>
    <w:p>
      <w:r>
        <w:t>• 📭 Обращение по типу "Dear user" вместо вашего имени</w:t>
      </w:r>
    </w:p>
    <w:p>
      <w:r>
        <w:t>• 🧸 Обещания бонусов, подарков, розыгрышей</w:t>
      </w:r>
    </w:p>
    <w:p>
      <w:r>
        <w:t>• 📎 Вложение или кнопка со словами: "Reset password", "Check info"</w:t>
      </w:r>
    </w:p>
    <w:p>
      <w:r>
        <w:t>• ❗ Требует ввести логин/пароль по ссылке</w:t>
      </w:r>
    </w:p>
    <w:p>
      <w:r>
        <w:t>• 📮 Адрес отправителя странный (например, support@kaspikz.info)</w:t>
      </w:r>
    </w:p>
    <w:p>
      <w:pPr>
        <w:pStyle w:val="Heading2"/>
      </w:pPr>
      <w:r>
        <w:t>🛠 3. Что делать, если вы уже ввели данные?</w:t>
      </w:r>
    </w:p>
    <w:p>
      <w:r>
        <w:t>• 🔐 Сразу поменяйте пароль</w:t>
      </w:r>
    </w:p>
    <w:p>
      <w:r>
        <w:t>• 🏦 Свяжитесь с банком, если указали карточку</w:t>
      </w:r>
    </w:p>
    <w:p>
      <w:r>
        <w:t>• 🛑 Заблокируйте аккаунт (если возможно)</w:t>
      </w:r>
    </w:p>
    <w:p>
      <w:r>
        <w:t>• 🧠 Сообщите в службу поддержки или в тех.отдел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