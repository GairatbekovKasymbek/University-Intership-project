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Мини-гайд: Как распознать фишинговый сайт или письмо</w:t>
      </w:r>
    </w:p>
    <w:p>
      <w:pPr>
        <w:pStyle w:val="Heading2"/>
      </w:pPr>
      <w:r>
        <w:t>📌 1. Как распознать фишинговый сайт?</w:t>
      </w:r>
    </w:p>
    <w:p>
      <w:r>
        <w:t>• 🚫 Адрес начинается с http://, а не https://</w:t>
      </w:r>
    </w:p>
    <w:p>
      <w:r>
        <w:t>• 🌀 Подозрительное доменное имя (например, elsom-pay.xyz вместо elsom.kg)</w:t>
      </w:r>
    </w:p>
    <w:p>
      <w:r>
        <w:t>• 🔑 В URL есть слова: login, bonus, secure, verify, support</w:t>
      </w:r>
    </w:p>
    <w:p>
      <w:r>
        <w:t>• 🧪 Сайт просит ввести личные данные без причины</w:t>
      </w:r>
    </w:p>
    <w:p>
      <w:r>
        <w:t>• 🌐 Слишком срочные сообщения: «Аккаунт заблокирован! Срочно зайдите!»</w:t>
      </w:r>
    </w:p>
    <w:p>
      <w:pPr>
        <w:pStyle w:val="Heading2"/>
      </w:pPr>
      <w:r>
        <w:t>📬 2. Как распознать фишинговое письмо?</w:t>
      </w:r>
    </w:p>
    <w:p>
      <w:r>
        <w:t>• 📭 Обращение по типу "Dear user" вместо вашего имени</w:t>
      </w:r>
    </w:p>
    <w:p>
      <w:r>
        <w:t>• 🧸 Обещания бонусов, подарков, розыгрышей</w:t>
      </w:r>
    </w:p>
    <w:p>
      <w:r>
        <w:t>• 📎 Вложение или кнопка со словами: "Reset password", "Check info"</w:t>
      </w:r>
    </w:p>
    <w:p>
      <w:r>
        <w:t>• ❗ Требует ввести логин/пароль по ссылке</w:t>
      </w:r>
    </w:p>
    <w:p>
      <w:r>
        <w:t>• 📮 Адрес отправителя странный (например, support@kaspikz.info)</w:t>
      </w:r>
    </w:p>
    <w:p>
      <w:pPr>
        <w:pStyle w:val="Heading2"/>
      </w:pPr>
      <w:r>
        <w:t>🛠 3. Что делать, если вы уже ввели данные?</w:t>
      </w:r>
    </w:p>
    <w:p>
      <w:r>
        <w:t>• 🔐 Сразу поменяйте пароль</w:t>
      </w:r>
    </w:p>
    <w:p>
      <w:r>
        <w:t>• 🏦 Свяжитесь с банком, если указали карточку</w:t>
      </w:r>
    </w:p>
    <w:p>
      <w:r>
        <w:t>• 🛑 Заблокируйте аккаунт (если возможно)</w:t>
      </w:r>
    </w:p>
    <w:p>
      <w:r>
        <w:t>• 🧠 Сообщите в службу поддержки или в тех.отдел</w:t>
      </w:r>
    </w:p>
    <w:p>
      <w:r>
        <w:br w:type="page"/>
      </w:r>
    </w:p>
    <w:p>
      <w:pPr>
        <w:pStyle w:val="Heading1"/>
      </w:pPr>
      <w:r>
        <w:t>Mini Guide: How to Recognize a Phishing Website or Email</w:t>
      </w:r>
    </w:p>
    <w:p>
      <w:pPr>
        <w:pStyle w:val="Heading2"/>
      </w:pPr>
      <w:r>
        <w:t>📌 1. How to spot a phishing website?</w:t>
      </w:r>
    </w:p>
    <w:p>
      <w:r>
        <w:t>• 🚫 The address starts with http:// instead of https://</w:t>
      </w:r>
    </w:p>
    <w:p>
      <w:r>
        <w:t>• 🌀 Suspicious domain name (e.g. elsom-pay.xyz instead of elsom.kg)</w:t>
      </w:r>
    </w:p>
    <w:p>
      <w:r>
        <w:t>• 🔑 The URL contains words like: login, bonus, secure, verify, support</w:t>
      </w:r>
    </w:p>
    <w:p>
      <w:r>
        <w:t>• 🧪 The site asks for personal info without a clear reason</w:t>
      </w:r>
    </w:p>
    <w:p>
      <w:r>
        <w:t>• 🌐 Messages with urgency: “Your account is blocked! Click now!”</w:t>
      </w:r>
    </w:p>
    <w:p>
      <w:pPr>
        <w:pStyle w:val="Heading2"/>
      </w:pPr>
      <w:r>
        <w:t>📬 2. How to spot a phishing email?</w:t>
      </w:r>
    </w:p>
    <w:p>
      <w:r>
        <w:t>• 📭 Starts with "Dear user" instead of your real name</w:t>
      </w:r>
    </w:p>
    <w:p>
      <w:r>
        <w:t>• 🧸 Promises bonuses, gifts, or fake offers</w:t>
      </w:r>
    </w:p>
    <w:p>
      <w:r>
        <w:t>• 📎 Has buttons or attachments like “Reset password” or “Check info”</w:t>
      </w:r>
    </w:p>
    <w:p>
      <w:r>
        <w:t>• ❗ Asks you to enter your login info via link</w:t>
      </w:r>
    </w:p>
    <w:p>
      <w:r>
        <w:t>• 📮 Strange email address (e.g. support@kaspikz.info)</w:t>
      </w:r>
    </w:p>
    <w:p>
      <w:pPr>
        <w:pStyle w:val="Heading2"/>
      </w:pPr>
      <w:r>
        <w:t>🛠 3. What to do if you entered your data?</w:t>
      </w:r>
    </w:p>
    <w:p>
      <w:r>
        <w:t>• 🔐 Change your password immediately</w:t>
      </w:r>
    </w:p>
    <w:p>
      <w:r>
        <w:t>• 🏦 Contact your bank if you gave card info</w:t>
      </w:r>
    </w:p>
    <w:p>
      <w:r>
        <w:t>• 🛑 Block your account if possible</w:t>
      </w:r>
    </w:p>
    <w:p>
      <w:r>
        <w:t>• 🧠 Report it to support or security team</w:t>
      </w:r>
    </w:p>
    <w:p>
      <w:r>
        <w:br w:type="page"/>
      </w:r>
    </w:p>
    <w:p>
      <w:pPr>
        <w:pStyle w:val="Heading1"/>
      </w:pPr>
      <w:r>
        <w:t>Кыска нуска: Фишинг сайт же катты кантип таанууга болот?</w:t>
      </w:r>
    </w:p>
    <w:p>
      <w:pPr>
        <w:pStyle w:val="Heading2"/>
      </w:pPr>
      <w:r>
        <w:t>📌 1. Фишинг сайтты кантип тааныйбыз?</w:t>
      </w:r>
    </w:p>
    <w:p>
      <w:r>
        <w:t>• 🚫 Дарек http:// менен башталат (https:// эмес)</w:t>
      </w:r>
    </w:p>
    <w:p>
      <w:r>
        <w:t>• 🌀 Шектүү домен (мисалы: elsom-pay.xyz — elsom.kg эмес)</w:t>
      </w:r>
    </w:p>
    <w:p>
      <w:r>
        <w:t>• 🔑 Даректе сөздөр бар: login, bonus, secure, verify, support</w:t>
      </w:r>
    </w:p>
    <w:p>
      <w:r>
        <w:t>• 🧪 Жеке маалыматты сурайт себепсиз</w:t>
      </w:r>
    </w:p>
    <w:p>
      <w:r>
        <w:t>• 🌐 Ашыкча шашылыш билдирүү: «Аккаунтуңуз жабылды! Дароо кириңиз!»</w:t>
      </w:r>
    </w:p>
    <w:p>
      <w:pPr>
        <w:pStyle w:val="Heading2"/>
      </w:pPr>
      <w:r>
        <w:t>📬 2. Фишинг катты кантип тааныйбыз?</w:t>
      </w:r>
    </w:p>
    <w:p>
      <w:r>
        <w:t>• 📭 "Урматтуу колдонуучу" сыяктуу жалпы кайрылуу</w:t>
      </w:r>
    </w:p>
    <w:p>
      <w:r>
        <w:t>• 🧸 Бонустар, белектер, акциялар сунушталат</w:t>
      </w:r>
    </w:p>
    <w:p>
      <w:r>
        <w:t>• 📎 “Reset password”, “Check info” деген баскыч же файл бар</w:t>
      </w:r>
    </w:p>
    <w:p>
      <w:r>
        <w:t>• ❗ Логин/паролду шилтеме аркылуу сурайт</w:t>
      </w:r>
    </w:p>
    <w:p>
      <w:r>
        <w:t>• 📮 Шектүү жөнөтүүчү дареги (мисалы: support@kaspikz.info)</w:t>
      </w:r>
    </w:p>
    <w:p>
      <w:pPr>
        <w:pStyle w:val="Heading2"/>
      </w:pPr>
      <w:r>
        <w:t>🛠 3. Эгер маалыматты киргизип койсоңуз эмне кылуу керек?</w:t>
      </w:r>
    </w:p>
    <w:p>
      <w:r>
        <w:t>• 🔐 Дароо сырсөздү алмаштырыңыз</w:t>
      </w:r>
    </w:p>
    <w:p>
      <w:r>
        <w:t>• 🏦 Банкка кайрылыңыз эгер карта маалыматын берсеңиз</w:t>
      </w:r>
    </w:p>
    <w:p>
      <w:r>
        <w:t>• 🛑 Аккаунтуңузду убактылуу жабыңыз (эгер мүмкүн болсо)</w:t>
      </w:r>
    </w:p>
    <w:p>
      <w:r>
        <w:t>• 🧠 Колдоо кызматына кабарлаңыз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